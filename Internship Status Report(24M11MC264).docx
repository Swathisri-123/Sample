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6DCE" w14:textId="77777777" w:rsidR="00A4183F" w:rsidRPr="002F4A54" w:rsidRDefault="00C23116" w:rsidP="002F4A54">
      <w:pPr>
        <w:pStyle w:val="Title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</w:rPr>
        <w:t>Internship Initial Status Report</w:t>
      </w:r>
    </w:p>
    <w:p w14:paraId="78347544" w14:textId="77777777" w:rsidR="00A4183F" w:rsidRPr="002F4A54" w:rsidRDefault="00C23116" w:rsidP="002F4A54">
      <w:pPr>
        <w:pStyle w:val="Heading5"/>
        <w:rPr>
          <w:rFonts w:ascii="Times New Roman" w:hAnsi="Times New Roman" w:cs="Times New Roman"/>
          <w:b/>
          <w:bCs/>
        </w:rPr>
      </w:pPr>
      <w:r w:rsidRPr="002F4A54">
        <w:rPr>
          <w:rFonts w:ascii="Times New Roman" w:hAnsi="Times New Roman" w:cs="Times New Roman"/>
          <w:b/>
          <w:bCs/>
        </w:rPr>
        <w:t>Name: Pasala Swathi Sri</w:t>
      </w:r>
    </w:p>
    <w:p w14:paraId="0F8399A2" w14:textId="77777777" w:rsidR="00A4183F" w:rsidRPr="002F4A54" w:rsidRDefault="00C23116" w:rsidP="002F4A54">
      <w:pPr>
        <w:pStyle w:val="Heading5"/>
        <w:rPr>
          <w:rFonts w:ascii="Times New Roman" w:hAnsi="Times New Roman" w:cs="Times New Roman"/>
          <w:b/>
          <w:bCs/>
        </w:rPr>
      </w:pPr>
      <w:r w:rsidRPr="002F4A54">
        <w:rPr>
          <w:rFonts w:ascii="Times New Roman" w:hAnsi="Times New Roman" w:cs="Times New Roman"/>
          <w:b/>
          <w:bCs/>
        </w:rPr>
        <w:t>Roll No: 24M11MC264</w:t>
      </w:r>
    </w:p>
    <w:p w14:paraId="46A98CEE" w14:textId="77777777" w:rsidR="00A4183F" w:rsidRPr="002F4A54" w:rsidRDefault="00C23116" w:rsidP="002F4A54">
      <w:pPr>
        <w:pStyle w:val="Heading5"/>
        <w:rPr>
          <w:rFonts w:ascii="Times New Roman" w:hAnsi="Times New Roman" w:cs="Times New Roman"/>
          <w:b/>
          <w:bCs/>
        </w:rPr>
      </w:pPr>
      <w:r w:rsidRPr="002F4A54">
        <w:rPr>
          <w:rFonts w:ascii="Times New Roman" w:hAnsi="Times New Roman" w:cs="Times New Roman"/>
          <w:b/>
          <w:bCs/>
        </w:rPr>
        <w:t>Batch: Batch 01</w:t>
      </w:r>
    </w:p>
    <w:p w14:paraId="71905F53" w14:textId="77777777" w:rsidR="00A4183F" w:rsidRPr="002F4A54" w:rsidRDefault="00C23116" w:rsidP="002F4A54">
      <w:pPr>
        <w:pStyle w:val="Heading5"/>
        <w:rPr>
          <w:rFonts w:ascii="Times New Roman" w:hAnsi="Times New Roman" w:cs="Times New Roman"/>
          <w:b/>
          <w:bCs/>
        </w:rPr>
      </w:pPr>
      <w:r w:rsidRPr="002F4A54">
        <w:rPr>
          <w:rFonts w:ascii="Times New Roman" w:hAnsi="Times New Roman" w:cs="Times New Roman"/>
          <w:b/>
          <w:bCs/>
        </w:rPr>
        <w:t>Duration: 19th May 2025 – Ongoing</w:t>
      </w:r>
    </w:p>
    <w:p w14:paraId="4AA5DD53" w14:textId="77777777" w:rsidR="00A4183F" w:rsidRPr="002F4A54" w:rsidRDefault="00C23116" w:rsidP="002F4A54">
      <w:pPr>
        <w:pStyle w:val="Heading5"/>
        <w:rPr>
          <w:rFonts w:ascii="Times New Roman" w:hAnsi="Times New Roman" w:cs="Times New Roman"/>
          <w:b/>
          <w:bCs/>
        </w:rPr>
      </w:pPr>
      <w:r w:rsidRPr="002F4A54">
        <w:rPr>
          <w:rFonts w:ascii="Times New Roman" w:hAnsi="Times New Roman" w:cs="Times New Roman"/>
          <w:b/>
          <w:bCs/>
        </w:rPr>
        <w:t>Domain: Data Science &amp; Big Data Analytics</w:t>
      </w:r>
    </w:p>
    <w:p w14:paraId="5828A1D3" w14:textId="77777777" w:rsidR="00A4183F" w:rsidRPr="002F4A54" w:rsidRDefault="00C23116" w:rsidP="002F4A54">
      <w:pPr>
        <w:pStyle w:val="Heading5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  <w:b/>
          <w:bCs/>
        </w:rPr>
        <w:t>Company: Blackbucks</w:t>
      </w:r>
    </w:p>
    <w:p w14:paraId="29D51257" w14:textId="77777777" w:rsidR="00A4183F" w:rsidRPr="002F4A54" w:rsidRDefault="00C23116" w:rsidP="002F4A54">
      <w:pPr>
        <w:pStyle w:val="Heading1"/>
        <w:spacing w:line="240" w:lineRule="auto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  <w:highlight w:val="yellow"/>
        </w:rPr>
        <w:t>1. Weekly Learnings</w:t>
      </w:r>
    </w:p>
    <w:p w14:paraId="6E2D62A7" w14:textId="77777777" w:rsidR="00A4183F" w:rsidRPr="002F4A54" w:rsidRDefault="00C23116">
      <w:pPr>
        <w:pStyle w:val="Heading2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</w:rPr>
        <w:t>Week 1: (19th – 24th May 2025)</w:t>
      </w:r>
    </w:p>
    <w:p w14:paraId="5E2E92B5" w14:textId="77777777" w:rsidR="00A4183F" w:rsidRPr="002F4A54" w:rsidRDefault="00C23116">
      <w:pPr>
        <w:rPr>
          <w:rFonts w:cs="Times New Roman"/>
        </w:rPr>
      </w:pPr>
      <w:r w:rsidRPr="002F4A54">
        <w:rPr>
          <w:rFonts w:cs="Times New Roman"/>
        </w:rPr>
        <w:br/>
        <w:t>- Attended onboarding session on tools (Python, ChatGPT, Cloud Computing).</w:t>
      </w:r>
      <w:r w:rsidRPr="002F4A54">
        <w:rPr>
          <w:rFonts w:cs="Times New Roman"/>
        </w:rPr>
        <w:br/>
        <w:t>- Completed Domain Test on statistics and Python basics.</w:t>
      </w:r>
      <w:r w:rsidRPr="002F4A54">
        <w:rPr>
          <w:rFonts w:cs="Times New Roman"/>
        </w:rPr>
        <w:br/>
        <w:t>- Attempted MET (Mandatory Evaluation Test) covering logic &amp; coding.</w:t>
      </w:r>
      <w:r w:rsidRPr="002F4A54">
        <w:rPr>
          <w:rFonts w:cs="Times New Roman"/>
        </w:rPr>
        <w:br/>
        <w:t>- Outcome: Understood data science lifecycle; overview of Hadoop ecosystem; identified gaps in Python logic.</w:t>
      </w:r>
      <w:r w:rsidRPr="002F4A54">
        <w:rPr>
          <w:rFonts w:cs="Times New Roman"/>
        </w:rPr>
        <w:br/>
      </w:r>
    </w:p>
    <w:p w14:paraId="3BBF1547" w14:textId="77777777" w:rsidR="00A4183F" w:rsidRPr="002F4A54" w:rsidRDefault="00C23116">
      <w:pPr>
        <w:pStyle w:val="Heading2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</w:rPr>
        <w:t>Week 2: (26th – 31st May 2025)</w:t>
      </w:r>
    </w:p>
    <w:p w14:paraId="2CA0115F" w14:textId="5A58379C" w:rsidR="00A4183F" w:rsidRPr="002F4A54" w:rsidRDefault="00C23116">
      <w:pPr>
        <w:rPr>
          <w:rFonts w:cs="Times New Roman"/>
        </w:rPr>
      </w:pPr>
      <w:r w:rsidRPr="002F4A54">
        <w:rPr>
          <w:rFonts w:cs="Times New Roman"/>
        </w:rPr>
        <w:br/>
        <w:t>- Participated in Placement Test-1 (Excel analytics &amp; Python basics).</w:t>
      </w:r>
      <w:r w:rsidRPr="002F4A54">
        <w:rPr>
          <w:rFonts w:cs="Times New Roman"/>
        </w:rPr>
        <w:br/>
        <w:t>- Live Sessions:</w:t>
      </w:r>
      <w:r w:rsidRPr="002F4A54">
        <w:rPr>
          <w:rFonts w:cs="Times New Roman"/>
        </w:rPr>
        <w:br/>
        <w:t xml:space="preserve">  - 27th May: Pandas – filtering, grouping, merging, missing data handling.</w:t>
      </w:r>
      <w:r w:rsidRPr="002F4A54">
        <w:rPr>
          <w:rFonts w:cs="Times New Roman"/>
        </w:rPr>
        <w:br/>
        <w:t xml:space="preserve">  - 30th May: Visualizations using Matplotlib &amp; Seaborn.</w:t>
      </w:r>
      <w:r w:rsidRPr="002F4A54">
        <w:rPr>
          <w:rFonts w:cs="Times New Roman"/>
        </w:rPr>
        <w:br/>
        <w:t>- Completed real-world dataset cleaning task using Pandas.</w:t>
      </w:r>
      <w:r w:rsidRPr="002F4A54">
        <w:rPr>
          <w:rFonts w:cs="Times New Roman"/>
        </w:rPr>
        <w:br/>
        <w:t>- Created COVID-19 trend analysis using bar charts and line plots.</w:t>
      </w:r>
      <w:r w:rsidRPr="002F4A54">
        <w:rPr>
          <w:rFonts w:cs="Times New Roman"/>
        </w:rPr>
        <w:br/>
        <w:t>- Outcome: Improved data wrangling and visualization skills.</w:t>
      </w:r>
    </w:p>
    <w:p w14:paraId="13C7356B" w14:textId="77777777" w:rsidR="00A4183F" w:rsidRPr="002F4A54" w:rsidRDefault="00C23116">
      <w:pPr>
        <w:pStyle w:val="Heading2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</w:rPr>
        <w:t>Week 3: (2nd – 6th June 2025)</w:t>
      </w:r>
    </w:p>
    <w:p w14:paraId="5C58FD6C" w14:textId="77777777" w:rsidR="00A4183F" w:rsidRPr="002F4A54" w:rsidRDefault="00C23116">
      <w:pPr>
        <w:rPr>
          <w:rFonts w:cs="Times New Roman"/>
        </w:rPr>
      </w:pPr>
      <w:r w:rsidRPr="002F4A54">
        <w:rPr>
          <w:rFonts w:cs="Times New Roman"/>
        </w:rPr>
        <w:br/>
        <w:t>- Attended live session on statistical analysis and probability.</w:t>
      </w:r>
      <w:r w:rsidRPr="002F4A54">
        <w:rPr>
          <w:rFonts w:cs="Times New Roman"/>
        </w:rPr>
        <w:br/>
        <w:t xml:space="preserve">  - Topics: mean, median, mode, standard deviation, hypothesis testing.</w:t>
      </w:r>
      <w:r w:rsidRPr="002F4A54">
        <w:rPr>
          <w:rFonts w:cs="Times New Roman"/>
        </w:rPr>
        <w:br/>
        <w:t>- Attempted quiz involving Python-based statistical measures.</w:t>
      </w:r>
      <w:r w:rsidRPr="002F4A54">
        <w:rPr>
          <w:rFonts w:cs="Times New Roman"/>
        </w:rPr>
        <w:br/>
        <w:t>- Outcome: Applied statistics in Python; enhanced analytical interpretation of results.</w:t>
      </w:r>
      <w:r w:rsidRPr="002F4A54">
        <w:rPr>
          <w:rFonts w:cs="Times New Roman"/>
        </w:rPr>
        <w:br/>
      </w:r>
    </w:p>
    <w:p w14:paraId="5CFEF0E0" w14:textId="77777777" w:rsidR="00A4183F" w:rsidRPr="002F4A54" w:rsidRDefault="00C23116">
      <w:pPr>
        <w:pStyle w:val="Heading1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  <w:highlight w:val="yellow"/>
        </w:rPr>
        <w:lastRenderedPageBreak/>
        <w:t>2. Use Case Demonstration: Sales Insights</w:t>
      </w:r>
    </w:p>
    <w:p w14:paraId="3B6B96A5" w14:textId="77777777" w:rsidR="00A4183F" w:rsidRPr="002F4A54" w:rsidRDefault="00C23116">
      <w:pPr>
        <w:rPr>
          <w:rFonts w:cs="Times New Roman"/>
        </w:rPr>
      </w:pPr>
      <w:r w:rsidRPr="002F4A54">
        <w:rPr>
          <w:rFonts w:cs="Times New Roman"/>
        </w:rPr>
        <w:br/>
      </w:r>
      <w:r w:rsidRPr="00A3473E">
        <w:rPr>
          <w:rFonts w:cs="Times New Roman"/>
          <w:b/>
          <w:bCs/>
          <w:color w:val="1F497D" w:themeColor="text2"/>
        </w:rPr>
        <w:t>Objective:</w:t>
      </w:r>
      <w:r w:rsidRPr="002F4A54">
        <w:rPr>
          <w:rFonts w:cs="Times New Roman"/>
        </w:rPr>
        <w:br/>
        <w:t>Analyze retail sales data to identify regional performance and peak seasons.</w:t>
      </w:r>
      <w:r w:rsidRPr="002F4A54">
        <w:rPr>
          <w:rFonts w:cs="Times New Roman"/>
        </w:rPr>
        <w:br/>
      </w:r>
      <w:r w:rsidRPr="002F4A54">
        <w:rPr>
          <w:rFonts w:cs="Times New Roman"/>
        </w:rPr>
        <w:br/>
      </w:r>
      <w:r w:rsidRPr="00A3473E">
        <w:rPr>
          <w:rFonts w:cs="Times New Roman"/>
          <w:b/>
          <w:bCs/>
          <w:color w:val="1F497D" w:themeColor="text2"/>
        </w:rPr>
        <w:t>Techniques Used:</w:t>
      </w:r>
      <w:r w:rsidRPr="00A3473E">
        <w:rPr>
          <w:rFonts w:cs="Times New Roman"/>
          <w:b/>
          <w:bCs/>
          <w:color w:val="1F497D" w:themeColor="text2"/>
        </w:rPr>
        <w:br/>
      </w:r>
      <w:r w:rsidRPr="002F4A54">
        <w:rPr>
          <w:rFonts w:cs="Times New Roman"/>
        </w:rPr>
        <w:t>- Cleaned dataset using drop_duplicates() and fillna() in Pandas.</w:t>
      </w:r>
      <w:r w:rsidRPr="002F4A54">
        <w:rPr>
          <w:rFonts w:cs="Times New Roman"/>
        </w:rPr>
        <w:br/>
        <w:t>- Analyzed monthly revenue with groupby() function.</w:t>
      </w:r>
      <w:r w:rsidRPr="002F4A54">
        <w:rPr>
          <w:rFonts w:cs="Times New Roman"/>
        </w:rPr>
        <w:br/>
        <w:t>- Created visualizations with Matplotlib to compare regional sales trends.</w:t>
      </w:r>
      <w:r w:rsidRPr="002F4A54">
        <w:rPr>
          <w:rFonts w:cs="Times New Roman"/>
        </w:rPr>
        <w:br/>
      </w:r>
      <w:r w:rsidRPr="002F4A54">
        <w:rPr>
          <w:rFonts w:cs="Times New Roman"/>
        </w:rPr>
        <w:br/>
      </w:r>
      <w:r w:rsidRPr="00A3473E">
        <w:rPr>
          <w:rFonts w:cs="Times New Roman"/>
          <w:b/>
          <w:bCs/>
          <w:color w:val="1F497D" w:themeColor="text2"/>
        </w:rPr>
        <w:t>Outcome:</w:t>
      </w:r>
      <w:r w:rsidRPr="002F4A54">
        <w:rPr>
          <w:rFonts w:cs="Times New Roman"/>
        </w:rPr>
        <w:br/>
        <w:t>Discovered Region A contributed 40% to total sales. Recommended early stock replenishment for December.</w:t>
      </w:r>
      <w:r w:rsidRPr="002F4A54">
        <w:rPr>
          <w:rFonts w:cs="Times New Roman"/>
        </w:rPr>
        <w:br/>
      </w:r>
    </w:p>
    <w:p w14:paraId="297F068B" w14:textId="77777777" w:rsidR="00A4183F" w:rsidRPr="002F4A54" w:rsidRDefault="00C23116">
      <w:pPr>
        <w:pStyle w:val="Heading1"/>
        <w:rPr>
          <w:rFonts w:ascii="Times New Roman" w:hAnsi="Times New Roman" w:cs="Times New Roman"/>
        </w:rPr>
      </w:pPr>
      <w:r w:rsidRPr="002F4A54">
        <w:rPr>
          <w:rFonts w:ascii="Times New Roman" w:hAnsi="Times New Roman" w:cs="Times New Roman"/>
          <w:highlight w:val="yellow"/>
        </w:rPr>
        <w:t>3. Challenges &amp;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4183F" w:rsidRPr="002F4A54" w14:paraId="04ADD618" w14:textId="77777777">
        <w:tc>
          <w:tcPr>
            <w:tcW w:w="4320" w:type="dxa"/>
          </w:tcPr>
          <w:p w14:paraId="092ACABB" w14:textId="77777777" w:rsidR="00A4183F" w:rsidRPr="00A3473E" w:rsidRDefault="00C23116">
            <w:pPr>
              <w:rPr>
                <w:rFonts w:cs="Times New Roman"/>
                <w:b/>
                <w:bCs/>
                <w:color w:val="1F497D" w:themeColor="text2"/>
              </w:rPr>
            </w:pPr>
            <w:r w:rsidRPr="00A3473E">
              <w:rPr>
                <w:rFonts w:cs="Times New Roman"/>
                <w:b/>
                <w:bCs/>
                <w:color w:val="1F497D" w:themeColor="text2"/>
              </w:rPr>
              <w:t>Challenge</w:t>
            </w:r>
          </w:p>
        </w:tc>
        <w:tc>
          <w:tcPr>
            <w:tcW w:w="4320" w:type="dxa"/>
          </w:tcPr>
          <w:p w14:paraId="49B01F4E" w14:textId="77777777" w:rsidR="00A4183F" w:rsidRPr="00A3473E" w:rsidRDefault="00C23116">
            <w:pPr>
              <w:rPr>
                <w:rFonts w:cs="Times New Roman"/>
                <w:b/>
                <w:bCs/>
                <w:color w:val="1F497D" w:themeColor="text2"/>
              </w:rPr>
            </w:pPr>
            <w:r w:rsidRPr="00A3473E">
              <w:rPr>
                <w:rFonts w:cs="Times New Roman"/>
                <w:b/>
                <w:bCs/>
                <w:color w:val="1F497D" w:themeColor="text2"/>
              </w:rPr>
              <w:t>Solution</w:t>
            </w:r>
          </w:p>
        </w:tc>
      </w:tr>
      <w:tr w:rsidR="00A4183F" w:rsidRPr="002F4A54" w14:paraId="766DAD9B" w14:textId="77777777">
        <w:tc>
          <w:tcPr>
            <w:tcW w:w="4320" w:type="dxa"/>
          </w:tcPr>
          <w:p w14:paraId="1BFB19A2" w14:textId="77777777" w:rsidR="00A4183F" w:rsidRPr="002F4A54" w:rsidRDefault="00C23116">
            <w:pPr>
              <w:rPr>
                <w:rFonts w:cs="Times New Roman"/>
              </w:rPr>
            </w:pPr>
            <w:r w:rsidRPr="002F4A54">
              <w:rPr>
                <w:rFonts w:cs="Times New Roman"/>
              </w:rPr>
              <w:t>Debugging Pandas logic</w:t>
            </w:r>
          </w:p>
        </w:tc>
        <w:tc>
          <w:tcPr>
            <w:tcW w:w="4320" w:type="dxa"/>
          </w:tcPr>
          <w:p w14:paraId="0B131733" w14:textId="77777777" w:rsidR="00A4183F" w:rsidRPr="002F4A54" w:rsidRDefault="00C23116">
            <w:pPr>
              <w:rPr>
                <w:rFonts w:cs="Times New Roman"/>
              </w:rPr>
            </w:pPr>
            <w:r w:rsidRPr="002F4A54">
              <w:rPr>
                <w:rFonts w:cs="Times New Roman"/>
              </w:rPr>
              <w:t>Used print(df.head()) and debugged stepwise</w:t>
            </w:r>
          </w:p>
        </w:tc>
      </w:tr>
      <w:tr w:rsidR="00A4183F" w:rsidRPr="002F4A54" w14:paraId="028CB3C4" w14:textId="77777777">
        <w:tc>
          <w:tcPr>
            <w:tcW w:w="4320" w:type="dxa"/>
          </w:tcPr>
          <w:p w14:paraId="68AA0858" w14:textId="77777777" w:rsidR="00A4183F" w:rsidRPr="002F4A54" w:rsidRDefault="00C23116">
            <w:pPr>
              <w:rPr>
                <w:rFonts w:cs="Times New Roman"/>
              </w:rPr>
            </w:pPr>
            <w:r w:rsidRPr="002F4A54">
              <w:rPr>
                <w:rFonts w:cs="Times New Roman"/>
              </w:rPr>
              <w:t>Choosing appropriate chart types</w:t>
            </w:r>
          </w:p>
        </w:tc>
        <w:tc>
          <w:tcPr>
            <w:tcW w:w="4320" w:type="dxa"/>
          </w:tcPr>
          <w:p w14:paraId="5E0F0DAE" w14:textId="77777777" w:rsidR="00A4183F" w:rsidRPr="002F4A54" w:rsidRDefault="00C23116">
            <w:pPr>
              <w:rPr>
                <w:rFonts w:cs="Times New Roman"/>
              </w:rPr>
            </w:pPr>
            <w:r w:rsidRPr="002F4A54">
              <w:rPr>
                <w:rFonts w:cs="Times New Roman"/>
              </w:rPr>
              <w:t>Referred to Seaborn documentation &amp; examples</w:t>
            </w:r>
          </w:p>
        </w:tc>
      </w:tr>
      <w:tr w:rsidR="00A4183F" w:rsidRPr="002F4A54" w14:paraId="18EB0E0A" w14:textId="77777777">
        <w:tc>
          <w:tcPr>
            <w:tcW w:w="4320" w:type="dxa"/>
          </w:tcPr>
          <w:p w14:paraId="6AD91ABA" w14:textId="77777777" w:rsidR="00A4183F" w:rsidRPr="002F4A54" w:rsidRDefault="00C23116">
            <w:pPr>
              <w:rPr>
                <w:rFonts w:cs="Times New Roman"/>
              </w:rPr>
            </w:pPr>
            <w:r w:rsidRPr="002F4A54">
              <w:rPr>
                <w:rFonts w:cs="Times New Roman"/>
              </w:rPr>
              <w:t>Interpreting statistical outputs</w:t>
            </w:r>
          </w:p>
        </w:tc>
        <w:tc>
          <w:tcPr>
            <w:tcW w:w="4320" w:type="dxa"/>
          </w:tcPr>
          <w:p w14:paraId="25E33814" w14:textId="77777777" w:rsidR="00A4183F" w:rsidRPr="002F4A54" w:rsidRDefault="00C23116">
            <w:pPr>
              <w:rPr>
                <w:rFonts w:cs="Times New Roman"/>
              </w:rPr>
            </w:pPr>
            <w:r w:rsidRPr="002F4A54">
              <w:rPr>
                <w:rFonts w:cs="Times New Roman"/>
              </w:rPr>
              <w:t>Practiced with datasets and reviewed core concepts</w:t>
            </w:r>
          </w:p>
        </w:tc>
      </w:tr>
    </w:tbl>
    <w:p w14:paraId="0C866702" w14:textId="77777777" w:rsidR="00C23116" w:rsidRPr="002F4A54" w:rsidRDefault="00C23116">
      <w:pPr>
        <w:rPr>
          <w:rFonts w:cs="Times New Roman"/>
        </w:rPr>
      </w:pPr>
    </w:p>
    <w:sectPr w:rsidR="00C23116" w:rsidRPr="002F4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52990">
    <w:abstractNumId w:val="8"/>
  </w:num>
  <w:num w:numId="2" w16cid:durableId="609626767">
    <w:abstractNumId w:val="6"/>
  </w:num>
  <w:num w:numId="3" w16cid:durableId="1868785096">
    <w:abstractNumId w:val="5"/>
  </w:num>
  <w:num w:numId="4" w16cid:durableId="815758547">
    <w:abstractNumId w:val="4"/>
  </w:num>
  <w:num w:numId="5" w16cid:durableId="282007620">
    <w:abstractNumId w:val="7"/>
  </w:num>
  <w:num w:numId="6" w16cid:durableId="1653438779">
    <w:abstractNumId w:val="3"/>
  </w:num>
  <w:num w:numId="7" w16cid:durableId="2048404370">
    <w:abstractNumId w:val="2"/>
  </w:num>
  <w:num w:numId="8" w16cid:durableId="378742696">
    <w:abstractNumId w:val="1"/>
  </w:num>
  <w:num w:numId="9" w16cid:durableId="132897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492"/>
    <w:rsid w:val="0029639D"/>
    <w:rsid w:val="002F4A54"/>
    <w:rsid w:val="00326F90"/>
    <w:rsid w:val="003A4E64"/>
    <w:rsid w:val="008529A1"/>
    <w:rsid w:val="00A3473E"/>
    <w:rsid w:val="00A4183F"/>
    <w:rsid w:val="00AA1D8D"/>
    <w:rsid w:val="00B47730"/>
    <w:rsid w:val="00C23116"/>
    <w:rsid w:val="00C341E5"/>
    <w:rsid w:val="00CB0664"/>
    <w:rsid w:val="00FC693F"/>
    <w:rsid w:val="00F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F8A0D"/>
  <w14:defaultImageDpi w14:val="300"/>
  <w15:docId w15:val="{2CDB3519-A80D-4786-8CE0-BBB29B0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Swathi Sri Pasala</cp:lastModifiedBy>
  <cp:revision>3</cp:revision>
  <dcterms:created xsi:type="dcterms:W3CDTF">2025-06-06T05:42:00Z</dcterms:created>
  <dcterms:modified xsi:type="dcterms:W3CDTF">2025-06-06T13:16:00Z</dcterms:modified>
  <cp:category/>
</cp:coreProperties>
</file>